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Hướng Dẫn Tư Vấn Khách Hàng Tại Bệnh Viện Đa Khoa</w:t>
      </w:r>
    </w:p>
    <w:p>
      <w:r>
        <w:t>Chào mừng bạn đến với khoa tư vấn của Bệnh Viện Đa Khoa. Nhiệm vụ của chúng ta là giúp bệnh nhân lựa chọn dịch vụ khám phù hợp.</w:t>
      </w:r>
    </w:p>
    <w:p>
      <w:r>
        <w:t>Khi tiếp nhận cuộc gọi, luôn bắt đầu bằng lời chào thân thiện và giới thiệu bản thân để xây dựng lòng tin với bệnh nhân.</w:t>
      </w:r>
    </w:p>
    <w:p>
      <w:r>
        <w:t>Đối với bệnh nhân mới, cần chú ý cách họ chia sẻ thông tin. Có người sẵn sàng cung cấp chi tiết, có người lại dè dặt.</w:t>
      </w:r>
    </w:p>
    <w:p>
      <w:r>
        <w:t>Với những bệnh nhân có tiền sử bệnh lý phức tạp, chúng ta nên tư vấn đặt lịch khám sớm để được bác sĩ theo dõi.</w:t>
      </w:r>
    </w:p>
    <w:p>
      <w:r>
        <w:t>Lịch làm việc của bệnh viện linh hoạt cả ngày trong tuần, kể cả cuối tuần để thuận tiện cho bệnh nhân.</w:t>
      </w:r>
    </w:p>
    <w:p>
      <w:r>
        <w:t>Kỹ năng lắng nghe chủ động giúp nhân viên tư vấn hiểu rõ nhu cầu thực sự của bệnh nhân.</w:t>
      </w:r>
    </w:p>
    <w:p>
      <w:r>
        <w:t>Tránh gây áp lực cho bệnh nhân khi quyết định đặt lịch khám, thay vào đó hãy cung cấp thông tin đầy đủ để họ tự quyết định.</w:t>
      </w:r>
    </w:p>
    <w:p>
      <w:r>
        <w:t>Bệnh nhân thuộc nhóm cởi mở thường dễ tiếp nhận thông tin và đặt lịch nhanh chóng.</w:t>
      </w:r>
    </w:p>
    <w:p>
      <w:r>
        <w:t>Đối với bệnh nhân thuộc nhóm phòng thủ, cần kiên nhẫn và xây dựng lòng tin trước khi đề xuất lịch khám.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